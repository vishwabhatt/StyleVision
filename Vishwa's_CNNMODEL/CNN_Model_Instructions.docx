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Instruction Document to Run CNN Model for Fashion Product Classification</w:t>
      </w:r>
    </w:p>
    <w:p>
      <w:pPr>
        <w:pStyle w:val="Heading2"/>
      </w:pPr>
      <w:r>
        <w:t>1. Environment Setup</w:t>
      </w:r>
    </w:p>
    <w:p>
      <w:r>
        <w:br/>
        <w:t>Ensure you have the required environment and dependencies installed.</w:t>
        <w:br/>
        <w:br/>
        <w:t>1. Install Python: Python 3.8+ is recommended.</w:t>
        <w:br/>
        <w:t>2. Install Required Libraries:</w:t>
        <w:br/>
        <w:t xml:space="preserve">   pip install tensorflow matplotlib scikit-learn numpy pandas</w:t>
        <w:br/>
        <w:br/>
        <w:t>3. Enable GPU (Optional but Recommended):</w:t>
        <w:br/>
        <w:t xml:space="preserve">   - Use Google Colab, AWS, or a local machine with GPU support.</w:t>
        <w:br/>
        <w:t xml:space="preserve">   - For Colab, enable GPU: Runtime &gt; Change Runtime Type &gt; Hardware Accelerator &gt; GPU.</w:t>
        <w:br/>
      </w:r>
    </w:p>
    <w:p>
      <w:pPr>
        <w:pStyle w:val="Heading2"/>
      </w:pPr>
      <w:r>
        <w:t>2. Dataset Preparation</w:t>
      </w:r>
    </w:p>
    <w:p>
      <w:r>
        <w:br/>
        <w:t>1. Organize Dataset:</w:t>
        <w:br/>
        <w:t xml:space="preserve">   Place your dataset in the following directory structure:</w:t>
        <w:br/>
        <w:t xml:space="preserve">   </w:t>
        <w:br/>
        <w:t xml:space="preserve">   dataset/</w:t>
        <w:br/>
        <w:t xml:space="preserve">   ├── Class1/</w:t>
        <w:br/>
        <w:t xml:space="preserve">   │   ├── image1.jpg</w:t>
        <w:br/>
        <w:t xml:space="preserve">   │   ├── image2.jpg</w:t>
        <w:br/>
        <w:t xml:space="preserve">   ├── Class2/</w:t>
        <w:br/>
        <w:t xml:space="preserve">   │   ├── image1.jpg</w:t>
        <w:br/>
        <w:t xml:space="preserve">   │   ├── image2.jpg</w:t>
        <w:br/>
        <w:br/>
        <w:t>2. Upload Dataset:</w:t>
        <w:br/>
        <w:t xml:space="preserve">   If using Google Colab, upload your dataset as a .zip file and extract it:</w:t>
        <w:br/>
        <w:t xml:space="preserve">   </w:t>
        <w:br/>
        <w:t xml:space="preserve">   from zipfile import ZipFile</w:t>
        <w:br/>
        <w:t xml:space="preserve">   zip_path = "/content/dataset.zip"</w:t>
        <w:br/>
        <w:t xml:space="preserve">   extract_path = "/content/dataset"</w:t>
        <w:br/>
        <w:t xml:space="preserve">   </w:t>
        <w:br/>
        <w:t xml:space="preserve">   with ZipFile(zip_path, 'r') as zip_ref:</w:t>
        <w:br/>
        <w:t xml:space="preserve">       zip_ref.extractall(extract_path)</w:t>
        <w:br/>
        <w:t xml:space="preserve">   </w:t>
        <w:br/>
        <w:t xml:space="preserve">   Alternatively, mount your Google Drive:</w:t>
        <w:br/>
        <w:t xml:space="preserve">   from google.colab import drive</w:t>
        <w:br/>
        <w:t xml:space="preserve">   drive.mount('/content/drive')</w:t>
        <w:br/>
        <w:t xml:space="preserve">   dataset_dir = "/content/drive/My Drive/path_to_dataset"</w:t>
        <w:br/>
      </w:r>
    </w:p>
    <w:p>
      <w:pPr>
        <w:pStyle w:val="Heading2"/>
      </w:pPr>
      <w:r>
        <w:t>3. Running the Script</w:t>
      </w:r>
    </w:p>
    <w:p>
      <w:r>
        <w:br/>
        <w:t>Copy and paste the following script into a Python file (e.g., train_cnn.py) or a Jupyter Notebook.</w:t>
        <w:br/>
      </w:r>
    </w:p>
    <w:p>
      <w:pPr/>
      <w:r>
        <w:br/>
        <w:t>import tensorflow as tf</w:t>
        <w:br/>
        <w:t>from tensorflow.keras.models import Sequential</w:t>
        <w:br/>
        <w:t>from tensorflow.keras.layers import Conv2D, MaxPooling2D, Flatten, Dense, Dropout</w:t>
        <w:br/>
        <w:t>from tensorflow.keras.preprocessing.image import ImageDataGenerator</w:t>
        <w:br/>
        <w:t>import matplotlib.pyplot as plt</w:t>
        <w:br/>
        <w:br/>
        <w:t># Step 1: Load Dataset</w:t>
        <w:br/>
        <w:t>dataset_dir = "path_to_your_dataset"  # Update this path</w:t>
        <w:br/>
        <w:br/>
        <w:t>datagen = ImageDataGenerator(</w:t>
        <w:br/>
        <w:t xml:space="preserve">    rescale=1.0 / 255,  # Normalize pixel values</w:t>
        <w:br/>
        <w:t xml:space="preserve">    validation_split=0.2  # Split data into training and validation</w:t>
        <w:br/>
        <w:t>)</w:t>
        <w:br/>
        <w:br/>
        <w:t>train_generator = datagen.flow_from_directory(</w:t>
        <w:br/>
        <w:t xml:space="preserve">    dataset_dir,</w:t>
        <w:br/>
        <w:t xml:space="preserve">    target_size=(128, 128),</w:t>
        <w:br/>
        <w:t xml:space="preserve">    batch_size=32,</w:t>
        <w:br/>
        <w:t xml:space="preserve">    class_mode="categorical",</w:t>
        <w:br/>
        <w:t xml:space="preserve">    subset="training"</w:t>
        <w:br/>
        <w:t>)</w:t>
        <w:br/>
        <w:br/>
        <w:t>val_generator = datagen.flow_from_directory(</w:t>
        <w:br/>
        <w:t xml:space="preserve">    dataset_dir,</w:t>
        <w:br/>
        <w:t xml:space="preserve">    target_size=(128, 128),</w:t>
        <w:br/>
        <w:t xml:space="preserve">    batch_size=32,</w:t>
        <w:br/>
        <w:t xml:space="preserve">    class_mode="categorical",</w:t>
        <w:br/>
        <w:t xml:space="preserve">    subset="validation"</w:t>
        <w:br/>
        <w:t>)</w:t>
        <w:br/>
        <w:br/>
        <w:t># Step 2: Define the CNN Model</w:t>
        <w:br/>
        <w:t>model = Sequential([</w:t>
        <w:br/>
        <w:t xml:space="preserve">    Conv2D(32, (3, 3), activation='relu', input_shape=(128, 128, 3)),</w:t>
        <w:br/>
        <w:t xml:space="preserve">    MaxPooling2D((2, 2)),</w:t>
        <w:br/>
        <w:t xml:space="preserve">    Dropout(0.25),</w:t>
        <w:br/>
        <w:t xml:space="preserve">    Conv2D(64, (3, 3), activation='relu'),</w:t>
        <w:br/>
        <w:t xml:space="preserve">    MaxPooling2D((2, 2)),</w:t>
        <w:br/>
        <w:t xml:space="preserve">    Dropout(0.25),</w:t>
        <w:br/>
        <w:t xml:space="preserve">    Conv2D(128, (3, 3), activation='relu'),</w:t>
        <w:br/>
        <w:t xml:space="preserve">    MaxPooling2D((2, 2)),</w:t>
        <w:br/>
        <w:t xml:space="preserve">    Dropout(0.25),</w:t>
        <w:br/>
        <w:t xml:space="preserve">    Flatten(),</w:t>
        <w:br/>
        <w:t xml:space="preserve">    Dense(128, activation='relu'),</w:t>
        <w:br/>
        <w:t xml:space="preserve">    Dropout(0.5),</w:t>
        <w:br/>
        <w:t xml:space="preserve">    Dense(train_generator.num_classes, activation='softmax')  # Number of classes</w:t>
        <w:br/>
        <w:t>])</w:t>
        <w:br/>
        <w:br/>
        <w:t># Step 3: Compile the Model</w:t>
        <w:br/>
        <w:t>model.compile(</w:t>
        <w:br/>
        <w:t xml:space="preserve">    optimizer='adam',</w:t>
        <w:br/>
        <w:t xml:space="preserve">    loss='categorical_crossentropy',</w:t>
        <w:br/>
        <w:t xml:space="preserve">    metrics=['accuracy']</w:t>
        <w:br/>
        <w:t>)</w:t>
        <w:br/>
        <w:br/>
        <w:t># Step 4: Train the Model</w:t>
        <w:br/>
        <w:t>history = model.fit(</w:t>
        <w:br/>
        <w:t xml:space="preserve">    train_generator,</w:t>
        <w:br/>
        <w:t xml:space="preserve">    validation_data=val_generator,</w:t>
        <w:br/>
        <w:t xml:space="preserve">    epochs=10,</w:t>
        <w:br/>
        <w:t xml:space="preserve">    steps_per_epoch=len(train_generator),</w:t>
        <w:br/>
        <w:t xml:space="preserve">    validation_steps=len(val_generator)</w:t>
        <w:br/>
        <w:t>)</w:t>
        <w:br/>
        <w:br/>
        <w:t># Step 5: Save the Model</w:t>
        <w:br/>
        <w:t>model.save("fashion_cnn_model.h5")</w:t>
        <w:br/>
        <w:t>print("Model saved as 'fashion_cnn_model.h5'.")</w:t>
        <w:br/>
        <w:br/>
        <w:t># Step 6: Evaluate the Model</w:t>
        <w:br/>
        <w:t>val_loss, val_acc = model.evaluate(val_generator)</w:t>
        <w:br/>
        <w:t>print(f"Validation Accuracy: {val_acc:.2f}")</w:t>
        <w:br/>
        <w:br/>
        <w:t># Step 7: Visualize Training Progress</w:t>
        <w:br/>
        <w:t>plt.figure(figsize=(12, 4))</w:t>
        <w:br/>
        <w:t>plt.subplot(1, 2, 1)</w:t>
        <w:br/>
        <w:t>plt.plot(history.history['accuracy'], label='Training Accuracy')</w:t>
        <w:br/>
        <w:t>plt.plot(history.history['val_accuracy'], label='Validation Accuracy')</w:t>
        <w:br/>
        <w:t>plt.legend()</w:t>
        <w:br/>
        <w:t>plt.title('Training and Validation Accuracy')</w:t>
        <w:br/>
        <w:br/>
        <w:t>plt.subplot(1, 2, 2)</w:t>
        <w:br/>
        <w:t>plt.plot(history.history['loss'], label='Training Loss')</w:t>
        <w:br/>
        <w:t>plt.plot(history.history['val_loss'], label='Validation Loss')</w:t>
        <w:br/>
        <w:t>plt.legend()</w:t>
        <w:br/>
        <w:t>plt.title('Training and Validation Loss')</w:t>
        <w:br/>
        <w:t>plt.show()</w:t>
        <w:br/>
      </w:r>
    </w:p>
    <w:p>
      <w:pPr>
        <w:pStyle w:val="Heading2"/>
      </w:pPr>
      <w:r>
        <w:t>4. Evaluate and Test the Model</w:t>
      </w:r>
    </w:p>
    <w:p>
      <w:r>
        <w:br/>
        <w:t>1. Load the Saved Model:</w:t>
        <w:br/>
        <w:t xml:space="preserve">   from tensorflow.keras.models import load_model</w:t>
        <w:br/>
        <w:t xml:space="preserve">   model = load_model("fashion_cnn_model.h5")</w:t>
        <w:br/>
        <w:br/>
        <w:t>2. Test with New Images:</w:t>
        <w:br/>
        <w:t xml:space="preserve">   from tensorflow.keras.preprocessing.image import load_img, img_to_array</w:t>
        <w:br/>
        <w:t xml:space="preserve">   import numpy as np</w:t>
        <w:br/>
        <w:br/>
        <w:t xml:space="preserve">   def predict_image(image_path):</w:t>
        <w:br/>
        <w:t xml:space="preserve">       img = load_img(image_path, target_size=(128, 128))</w:t>
        <w:br/>
        <w:t xml:space="preserve">       img_array = img_to_array(img) / 255.0</w:t>
        <w:br/>
        <w:t xml:space="preserve">       img_array = np.expand_dims(img_array, axis=0)</w:t>
        <w:br/>
        <w:br/>
        <w:t xml:space="preserve">       prediction = model.predict(img_array)</w:t>
        <w:br/>
        <w:t xml:space="preserve">       predicted_class = np.argmax(prediction, axis=1)[0]</w:t>
        <w:br/>
        <w:t xml:space="preserve">       class_labels = list(train_generator.class_indices.keys())</w:t>
        <w:br/>
        <w:t xml:space="preserve">       print(f"Predicted Class: {class_labels[predicted_class]}")</w:t>
        <w:br/>
        <w:br/>
        <w:t xml:space="preserve">   predict_image("path_to_test_image.jpg")</w:t>
        <w:br/>
      </w:r>
    </w:p>
    <w:p>
      <w:pPr>
        <w:pStyle w:val="Heading2"/>
      </w:pPr>
      <w:r>
        <w:t>5. Tips for Better Results</w:t>
      </w:r>
    </w:p>
    <w:p>
      <w:r>
        <w:br/>
        <w:t>1. Optimize Hyperparameters:</w:t>
        <w:br/>
        <w:t xml:space="preserve">   - Increase epochs (e.g., 20–50) for better accuracy.</w:t>
        <w:br/>
        <w:t xml:space="preserve">   - Tune learning rate, batch size, and dropout values.</w:t>
        <w:br/>
        <w:br/>
        <w:t>2. Use Transfer Learning:</w:t>
        <w:br/>
        <w:t xml:space="preserve">   - Replace the CNN model with a pre-trained model (e.g., VGG16, ResNet) for better performance.</w:t>
        <w:br/>
        <w:br/>
        <w:t>3. Monitor Training:</w:t>
        <w:br/>
        <w:t xml:space="preserve">   - Watch for overfitting: If validation accuracy plateaus or drops, use techniques like:</w:t>
        <w:br/>
        <w:t xml:space="preserve">     - Early stopping.</w:t>
        <w:br/>
        <w:t xml:space="preserve">     - Data augmentation.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